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AECDE" w14:textId="77777777" w:rsidR="00784CC5" w:rsidRDefault="00000000">
      <w:pPr>
        <w:pStyle w:val="Title"/>
      </w:pPr>
      <w:r>
        <w:t>Reflection &amp; Justification Document</w:t>
      </w:r>
    </w:p>
    <w:p w14:paraId="798DD983" w14:textId="6330C0AE" w:rsidR="00784CC5" w:rsidRDefault="00000000" w:rsidP="00CE6D55">
      <w:pPr>
        <w:pStyle w:val="Heading1"/>
        <w:numPr>
          <w:ilvl w:val="0"/>
          <w:numId w:val="11"/>
        </w:numPr>
      </w:pPr>
      <w:r>
        <w:t>Design Decisions &amp; Architecture</w:t>
      </w:r>
    </w:p>
    <w:p w14:paraId="5C7ACAA4" w14:textId="2428A14E" w:rsidR="00CE6D55" w:rsidRDefault="00000000" w:rsidP="00CE6D55">
      <w:pPr>
        <w:pStyle w:val="ListParagraph"/>
        <w:numPr>
          <w:ilvl w:val="0"/>
          <w:numId w:val="10"/>
        </w:numPr>
      </w:pPr>
      <w:r>
        <w:t>The simulation is structured with clear object-oriented components:</w:t>
      </w:r>
      <w:r>
        <w:br/>
        <w:t>- Wa</w:t>
      </w:r>
      <w:r w:rsidR="00F26EE9">
        <w:t xml:space="preserve">y </w:t>
      </w:r>
      <w:r>
        <w:t>point: encapsulates 3D coordinates</w:t>
      </w:r>
      <w:r w:rsidR="00CE6D55">
        <w:t xml:space="preserve"> of ‘n’ waypoints. The number of waypoints is decided as per the number of user inputs.</w:t>
      </w:r>
      <w:r>
        <w:br/>
        <w:t>- Flight</w:t>
      </w:r>
      <w:r w:rsidR="00F26EE9">
        <w:t xml:space="preserve"> </w:t>
      </w:r>
      <w:r>
        <w:t>Path: manages path segments, time allocation, and interpolation.</w:t>
      </w:r>
      <w:r>
        <w:br/>
        <w:t xml:space="preserve">- Functional separation for position calculation, conflict detection, drone generation, and animation </w:t>
      </w:r>
      <w:proofErr w:type="gramStart"/>
      <w:r>
        <w:t>ensures</w:t>
      </w:r>
      <w:proofErr w:type="gramEnd"/>
      <w:r>
        <w:t xml:space="preserve"> modularity and reusability.</w:t>
      </w:r>
    </w:p>
    <w:p w14:paraId="00F3D05A" w14:textId="373DE4AE" w:rsidR="00CE6D55" w:rsidRDefault="00000000" w:rsidP="00CE6D55">
      <w:pPr>
        <w:pStyle w:val="ListParagraph"/>
        <w:numPr>
          <w:ilvl w:val="0"/>
          <w:numId w:val="10"/>
        </w:numPr>
      </w:pPr>
      <w:r>
        <w:t>The primary drone is user-defined</w:t>
      </w:r>
      <w:r w:rsidR="00CE6D55">
        <w:t>.</w:t>
      </w:r>
    </w:p>
    <w:p w14:paraId="260033DD" w14:textId="1F192FEE" w:rsidR="00CE6D55" w:rsidRDefault="00CE6D55" w:rsidP="00CE6D55">
      <w:pPr>
        <w:pStyle w:val="ListParagraph"/>
        <w:numPr>
          <w:ilvl w:val="0"/>
          <w:numId w:val="10"/>
        </w:numPr>
      </w:pPr>
      <w:r>
        <w:t xml:space="preserve">The </w:t>
      </w:r>
      <w:r w:rsidR="00000000">
        <w:t>other drones follow parallel</w:t>
      </w:r>
      <w:r>
        <w:t xml:space="preserve"> paths within the airspace of the primary drone by making a bounding box from the waypoints. These drones start at a random time of +-5s form the start time of the primary drone. The simulated drones are made to follow a parallel path so that there are no crashes between the simulated drones and only the first crash with the primary drone is considered.</w:t>
      </w:r>
    </w:p>
    <w:p w14:paraId="52DA4909" w14:textId="4594344B" w:rsidR="00CE6D55" w:rsidRDefault="00CE6D55" w:rsidP="00CE6D55">
      <w:pPr>
        <w:pStyle w:val="Heading1"/>
        <w:numPr>
          <w:ilvl w:val="0"/>
          <w:numId w:val="11"/>
        </w:numPr>
      </w:pPr>
      <w:r>
        <w:t>Path Generation through waypoints:</w:t>
      </w:r>
    </w:p>
    <w:p w14:paraId="62F22467" w14:textId="7E4E2668" w:rsidR="00CE6D55" w:rsidRDefault="00CE6D55" w:rsidP="00CE6D55">
      <w:pPr>
        <w:ind w:left="360"/>
      </w:pPr>
      <w:r>
        <w:t xml:space="preserve">The current code just lets the primary drone switch direction immediately after it reaches the waypoint which is not a real scenario. We can modify the path generation such that it follows a straight line for a certain part of the segment between </w:t>
      </w:r>
      <w:proofErr w:type="spellStart"/>
      <w:r>
        <w:t>wi</w:t>
      </w:r>
      <w:proofErr w:type="spellEnd"/>
      <w:r>
        <w:t xml:space="preserve"> and wi+1 and then follows a circle of radius r when it crosses the first half plane and switches back to a straight line in the direction of wi+1 to wi+2. In this way we can ensure smooth trajectories.</w:t>
      </w:r>
    </w:p>
    <w:p w14:paraId="5B330183" w14:textId="28632271" w:rsidR="00784CC5" w:rsidRDefault="00000000" w:rsidP="00CE6D55">
      <w:pPr>
        <w:pStyle w:val="Heading1"/>
        <w:numPr>
          <w:ilvl w:val="0"/>
          <w:numId w:val="11"/>
        </w:numPr>
      </w:pPr>
      <w:r>
        <w:t>Spatial &amp; Temporal Checks</w:t>
      </w:r>
    </w:p>
    <w:p w14:paraId="23151732" w14:textId="659DEA2A" w:rsidR="00CE6D55" w:rsidRDefault="00000000" w:rsidP="00CE6D55">
      <w:pPr>
        <w:pStyle w:val="ListParagraph"/>
        <w:numPr>
          <w:ilvl w:val="0"/>
          <w:numId w:val="13"/>
        </w:numPr>
      </w:pPr>
      <w:r>
        <w:t>Spatial check: Uses 3D Euclidean distance between drone positions</w:t>
      </w:r>
      <w:r w:rsidR="00F26EE9">
        <w:t xml:space="preserve"> (primary vs all others)</w:t>
      </w:r>
      <w:r w:rsidR="00CE6D55">
        <w:t xml:space="preserve"> to notify if 2 drones are within certain range of each other</w:t>
      </w:r>
    </w:p>
    <w:p w14:paraId="4ECDF547" w14:textId="5CBB9377" w:rsidR="00784CC5" w:rsidRDefault="00000000" w:rsidP="00CE6D55">
      <w:pPr>
        <w:pStyle w:val="ListParagraph"/>
        <w:numPr>
          <w:ilvl w:val="0"/>
          <w:numId w:val="13"/>
        </w:numPr>
      </w:pPr>
      <w:r>
        <w:t>Temporal check: Synchronizes all drones across uniform time steps (e.g., every second), checking each pair for proximity within a buffer radius.</w:t>
      </w:r>
      <w:r>
        <w:br/>
      </w:r>
      <w:r>
        <w:br/>
        <w:t>Conflict is detected when both spatial and temporal proximity criteria are met.</w:t>
      </w:r>
    </w:p>
    <w:p w14:paraId="407AB6A3" w14:textId="76AE7936" w:rsidR="00F26EE9" w:rsidRDefault="00F26EE9" w:rsidP="00F26EE9">
      <w:pPr>
        <w:pStyle w:val="ListParagraph"/>
      </w:pPr>
      <w:r>
        <w:t xml:space="preserve">In essence we know the trajectory of the primary drone and those of the others, if at any time t, the two drones are separated by a distance </w:t>
      </w:r>
      <w:proofErr w:type="gramStart"/>
      <w:r>
        <w:t>lesser  than</w:t>
      </w:r>
      <w:proofErr w:type="gramEnd"/>
      <w:r>
        <w:t xml:space="preserve"> the critical distance, we consider the situation as a conflict.</w:t>
      </w:r>
    </w:p>
    <w:p w14:paraId="4E4773D7" w14:textId="3DCBA61C" w:rsidR="00784CC5" w:rsidRDefault="00000000" w:rsidP="00CE6D55">
      <w:pPr>
        <w:pStyle w:val="Heading1"/>
        <w:numPr>
          <w:ilvl w:val="0"/>
          <w:numId w:val="11"/>
        </w:numPr>
      </w:pPr>
      <w:r>
        <w:t>AI Integration</w:t>
      </w:r>
    </w:p>
    <w:p w14:paraId="2633F126" w14:textId="77777777" w:rsidR="00784CC5" w:rsidRDefault="00000000" w:rsidP="00F26EE9">
      <w:pPr>
        <w:ind w:left="360"/>
      </w:pPr>
      <w:r>
        <w:t xml:space="preserve">Currently, there is no AI integration. However, the framework is designed such that future AI modules (e.g., reinforcement learning for dynamic rerouting or neural </w:t>
      </w:r>
      <w:r>
        <w:lastRenderedPageBreak/>
        <w:t>networks for conflict prediction) could be plugged into the position or conflict-detection layers.</w:t>
      </w:r>
    </w:p>
    <w:p w14:paraId="551A2791" w14:textId="3B126B45" w:rsidR="00784CC5" w:rsidRDefault="00000000" w:rsidP="00F26EE9">
      <w:pPr>
        <w:pStyle w:val="Heading1"/>
        <w:numPr>
          <w:ilvl w:val="0"/>
          <w:numId w:val="11"/>
        </w:numPr>
      </w:pPr>
      <w:r>
        <w:t xml:space="preserve">Testing Strategy </w:t>
      </w:r>
    </w:p>
    <w:p w14:paraId="55AEE759" w14:textId="694701A7" w:rsidR="00F26EE9" w:rsidRDefault="00F26EE9" w:rsidP="00F26EE9">
      <w:pPr>
        <w:pStyle w:val="ListParagraph"/>
        <w:numPr>
          <w:ilvl w:val="0"/>
          <w:numId w:val="14"/>
        </w:numPr>
      </w:pPr>
      <w:r>
        <w:t>Vary the number of simulated drones and their paths.</w:t>
      </w:r>
    </w:p>
    <w:p w14:paraId="6D1AB951" w14:textId="2BF58655" w:rsidR="00F26EE9" w:rsidRDefault="00F26EE9" w:rsidP="00F26EE9">
      <w:pPr>
        <w:pStyle w:val="ListParagraph"/>
        <w:numPr>
          <w:ilvl w:val="0"/>
          <w:numId w:val="14"/>
        </w:numPr>
      </w:pPr>
      <w:r>
        <w:t xml:space="preserve">Vary the critical distance for crash to see at what boundary value of distance </w:t>
      </w:r>
      <w:proofErr w:type="gramStart"/>
      <w:r>
        <w:t>do</w:t>
      </w:r>
      <w:proofErr w:type="gramEnd"/>
      <w:r>
        <w:t xml:space="preserve"> the drones just escape the crash </w:t>
      </w:r>
      <w:proofErr w:type="gramStart"/>
      <w:r>
        <w:t>( we</w:t>
      </w:r>
      <w:proofErr w:type="gramEnd"/>
      <w:r>
        <w:t xml:space="preserve"> can then compare this data to real world drone sizes to see how much this minimum critical distance should be for certain drones and thus we can estimate a maximum number of drones in a given airspace and given trajectories) </w:t>
      </w:r>
    </w:p>
    <w:p w14:paraId="7CA94F59" w14:textId="54D3E959" w:rsidR="00F26EE9" w:rsidRPr="00F26EE9" w:rsidRDefault="00F26EE9" w:rsidP="00F26EE9">
      <w:pPr>
        <w:pStyle w:val="ListParagraph"/>
        <w:numPr>
          <w:ilvl w:val="0"/>
          <w:numId w:val="14"/>
        </w:numPr>
      </w:pPr>
      <w:r>
        <w:t>We can vary the number and location of waypoints to see whether there is a trajectory that helps us avoid a conflict given the number and trajectories of the simulated drones.</w:t>
      </w:r>
    </w:p>
    <w:p w14:paraId="676CB9D1" w14:textId="4C0EF6FD" w:rsidR="00784CC5" w:rsidRDefault="00000000" w:rsidP="00CE6D55">
      <w:pPr>
        <w:pStyle w:val="Heading1"/>
        <w:numPr>
          <w:ilvl w:val="0"/>
          <w:numId w:val="11"/>
        </w:numPr>
      </w:pPr>
      <w:r>
        <w:t>Scalability for Real-World Data</w:t>
      </w:r>
    </w:p>
    <w:p w14:paraId="51218674" w14:textId="3E9BC270" w:rsidR="00784CC5" w:rsidRDefault="00000000" w:rsidP="00F26EE9">
      <w:pPr>
        <w:ind w:left="360"/>
      </w:pPr>
      <w:r>
        <w:t>To scale for tens of thousands of drones, key improvements would be needed:</w:t>
      </w:r>
      <w:r>
        <w:br/>
        <w:t>1. Vectorized computation (e.g., via NumPy or GPU acceleration) for position and distance calculations.</w:t>
      </w:r>
      <w:r>
        <w:br/>
        <w:t>2. Spatial indexing (e.g., k-d trees or bounding volume hierarchies) to avoid O(n²) comparisons.</w:t>
      </w:r>
      <w:r>
        <w:br/>
        <w:t>3. Time slicing with interval trees to skip irrelevant drones per timestep.</w:t>
      </w:r>
    </w:p>
    <w:sectPr w:rsidR="00784C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201A5B"/>
    <w:multiLevelType w:val="hybridMultilevel"/>
    <w:tmpl w:val="734CB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860FBD"/>
    <w:multiLevelType w:val="hybridMultilevel"/>
    <w:tmpl w:val="92647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536CA7"/>
    <w:multiLevelType w:val="hybridMultilevel"/>
    <w:tmpl w:val="3C32D2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DF562D"/>
    <w:multiLevelType w:val="hybridMultilevel"/>
    <w:tmpl w:val="6728E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D59EE"/>
    <w:multiLevelType w:val="hybridMultilevel"/>
    <w:tmpl w:val="9BB84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382338">
    <w:abstractNumId w:val="8"/>
  </w:num>
  <w:num w:numId="2" w16cid:durableId="1764522403">
    <w:abstractNumId w:val="6"/>
  </w:num>
  <w:num w:numId="3" w16cid:durableId="561329616">
    <w:abstractNumId w:val="5"/>
  </w:num>
  <w:num w:numId="4" w16cid:durableId="860824735">
    <w:abstractNumId w:val="4"/>
  </w:num>
  <w:num w:numId="5" w16cid:durableId="45305604">
    <w:abstractNumId w:val="7"/>
  </w:num>
  <w:num w:numId="6" w16cid:durableId="1441681327">
    <w:abstractNumId w:val="3"/>
  </w:num>
  <w:num w:numId="7" w16cid:durableId="393939921">
    <w:abstractNumId w:val="2"/>
  </w:num>
  <w:num w:numId="8" w16cid:durableId="768699117">
    <w:abstractNumId w:val="1"/>
  </w:num>
  <w:num w:numId="9" w16cid:durableId="186336899">
    <w:abstractNumId w:val="0"/>
  </w:num>
  <w:num w:numId="10" w16cid:durableId="1829513672">
    <w:abstractNumId w:val="12"/>
  </w:num>
  <w:num w:numId="11" w16cid:durableId="986939188">
    <w:abstractNumId w:val="10"/>
  </w:num>
  <w:num w:numId="12" w16cid:durableId="879828079">
    <w:abstractNumId w:val="11"/>
  </w:num>
  <w:num w:numId="13" w16cid:durableId="1930964030">
    <w:abstractNumId w:val="9"/>
  </w:num>
  <w:num w:numId="14" w16cid:durableId="13335584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547D"/>
    <w:rsid w:val="00784CC5"/>
    <w:rsid w:val="00AA1D8D"/>
    <w:rsid w:val="00B47730"/>
    <w:rsid w:val="00CB0664"/>
    <w:rsid w:val="00CE6D55"/>
    <w:rsid w:val="00F26E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AD56B"/>
  <w14:defaultImageDpi w14:val="300"/>
  <w15:docId w15:val="{80345FD6-5B8F-471D-B5BF-E02A77D0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dhruvi joshi</cp:lastModifiedBy>
  <cp:revision>2</cp:revision>
  <dcterms:created xsi:type="dcterms:W3CDTF">2013-12-23T23:15:00Z</dcterms:created>
  <dcterms:modified xsi:type="dcterms:W3CDTF">2025-05-07T18:31:00Z</dcterms:modified>
  <cp:category/>
</cp:coreProperties>
</file>